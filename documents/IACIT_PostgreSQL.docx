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IACIT_PostgreSQL Physical Export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IACIT_PostgreSQL Physical Export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PostgreSQL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BD IACIT FATEC 3SEM22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ESTACAO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ID_ESTACAO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da tabela estação é o código criado pelo cliente, Chave primária, valor único, porém não é gerado automático é utilizado um padrão pelo cliente. Valor Texto até 8 caracteres, ex.: "A456B";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NOME_ESTACAO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 da estação, geralmente utilizado a sua localidade (cidade), valores em texto até 50 caracteres;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LATITUDE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decimal(11,8)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Latitude (Norte x Sul) da estação, localização, valores de: -90º, 0º,  90º. Valores em decimais "99,99999999";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LONGITUDE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decimal(11,8)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Longitude (Leste x Oeste) da estação, localização, valores de: -180º, 0º,  180º. Valores em decimais "999,99999999";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ALTITUDE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Altitude localizado o ponto, valores em decimais "99999999,99";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ID_ESTADO_ESTACAO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do estado, onde está localizado o ponto, chave estrangeira, valor inteiro iniciado em 1.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DATA_FUNDACAO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apenas DATA 99/99/9999 para a data de ativação da estação.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ESTACAO_WMO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ESTADO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da estação, código incremental e gerado automático, valor único.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NOME_ESTADO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Campo texto para descrição do nome do estado, ex.: "São Paulo".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SIGLA_ESTADO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Campo texto para descrição da sigla do estado, ex.: "SP"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ID_REGIAO_ESTADO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Campo FK que indica a qual região o estado pertence, valor único.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REGIAO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ID_REGIAO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da estação, código incremental e gerado automático, valor único.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NOME_REGIAO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Campo texto para descrição do nome da região, ex.: "Nordeste".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SIGLA_REGIAO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Campo texto para descrição da sigla da região, ex.: "NE"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REGISTRO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ID_REGISTRO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inteiro, único, gerado automaticamente.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ID_REG_ESTACAO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Campo FK da ESTACAO, Valor dependente.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ID_REG_DTHR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FK tabela DATAHORA, valor obrigatório.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ID_REG_CHUVA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FK tabela CHUVARADIA, valor obrigatório.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ID_REG_TEMPAR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FK tabela TEMPAR, valor obrigatório.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ID_REG_TEMPORV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FK tabela TEMPORVALHO, valor obrigatório.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ID_REG_PRESATM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FK tabela PRESSTAOATM, valor obrigatório.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ID_REG_VENTO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FK tabela VENTO, valor obrigatório.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ID_REG_UMIDADE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FK tabela UMIDADE, valor obrigatório.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DATAHORA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ID_DT_HR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da tabela, código incremental e gerado automático, valor único.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Campo em formato data para registro, formato "99/99/9999"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Campo Time, para registro das horas, podendo armazenar até segundos, ex.: "12:59:59".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CHUVARADIA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ID_CH_RAD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da tabela, código incremental e gerado automático, valor único.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CHUVA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RADIACAO_GL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TEMPAR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ID_TEMP_AR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da tabela, código incremental e gerado automático, valor único.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TEMP_ARBULBOSECO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TEMP_ARMAX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TEMP_ARMIN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TEMPORVALHO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ID_TEMP_ORV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da tabela, código incremental e gerado automático, valor único.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TEMP_ORVPONTO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TEMP_ORVALHOMAX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TEMP_ORVALHOMIN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PRESSAOATM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ID_PRESSATM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da tabela, código incremental e gerado automático, valor único.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PRESSAO_ATM_ESTACAO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PRESSAO_ATM_MAX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PRESSAO_ATM_MIN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2.10. Table UMIDADE</w:t>
      </w:r>
    </w:p>
    <w:p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ID_UMIDADE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da tabela, código incremental e gerado automático, valor único.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UMIDA_RELAR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inteiro, sua medição será ex.: "99"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UMIDADE_MAX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inteiro, sua medição será ex.: "99"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UMIDADE_MIN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inteiro, sua medição será ex.: "99"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2.11. Table VENTO</w:t>
      </w:r>
    </w:p>
    <w:p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ID_VENTO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da tabela, código incremental e gerado automático, valor único.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VENTO_DIRECAO_GRHR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inteiro, medição do vento em graus ex.: "15"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VENTO_RAJMAX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VENTO_VELOHR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decimal(5,1)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Valor decimal, com precisão de 1 casa decimal, ex.: "99,9"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ESTADO_REGIAO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REGIAO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ESTADO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ID_REGIAO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ID_REGIAO_ESTADO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ESTACAO_ESTADO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ESTADO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ESTACAO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ID_ESTADO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ID_ESTADO_ESTACAO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REGISTRO_ESTACAO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ESTACAO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REGISTRO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ESTACAO_WMO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ID_REG_ESTACAO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REGISTRO_DATAHORA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DATAHORA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REGISTRO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ID_DT_HR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ID_REG_DTHR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REGISTRO_CHUVARADIA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CHUVARADIA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REGISTRO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ID_CH_RAD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ID_REG_CHUVA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REGISTRO_TEMPAR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TEMPAR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REGISTRO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ID_TEMP_AR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ID_REG_TEMPAR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REGISTRO_TEMPORVALHO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TEMPORVALHO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REGISTRO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ID_TEMP_ORV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ID_REG_TEMPORV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REGISTRO_PRESSAOATM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PRESSAOATM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REGISTRO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ID_PRESSATM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ID_REG_PRESATM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REGISTRO_UMIDADE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UMIDADE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REGISTRO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ID_UMIDADE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ID_REG_UMIDADE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REGISTRO_VENTO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REGISTRO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ID_VENTO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ID_REG_VENTO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Sequences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Sequence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Starts with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ESTADO_seq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REGIAO_seq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REGISTRO_seq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DATAHORA_seq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CHUVARADIA_seq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TEMPAR_seq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TEMPORVALHO_seq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PRESSAOATM_seq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UMIDADE_seq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VENTO_seq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IACIT_PostgreSQL Physical Export, postgresql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